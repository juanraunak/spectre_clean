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Nikhil Mehta -- 0-3 Month Skill Boost Plan</w:t>
      </w:r>
    </w:p>
    <w:p>
      <w:r>
        <w:t>This document outlines the 0-3 month skill upgrade plan for Nikhil Mehta,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Nikhil Mehta</w:t>
      </w:r>
    </w:p>
    <w:p>
      <w:r/>
      <w:r>
        <w:rPr>
          <w:b/>
        </w:rPr>
        <w:t>Current Role</w:t>
      </w:r>
      <w:r>
        <w:t>: Payments &amp; Fintech Expert with focus on solving Customer needs through Digital Payments, Financial Services &amp; Commerce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Python, Financial Modeling, Project Management, Risk Management, Strategic Planning</w:t>
      </w:r>
    </w:p>
    <w:p>
      <w:r/>
      <w:r>
        <w:rPr>
          <w:b/>
        </w:rPr>
        <w:t>Course Modules</w:t>
      </w:r>
      <w:r>
        <w:t>: 46 topics across 18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SQL, Tableau</w:t>
            </w:r>
          </w:p>
        </w:tc>
        <w:tc>
          <w:tcPr>
            <w:tcW w:type="dxa" w:w="1080"/>
          </w:tcPr>
          <w:p>
            <w:r>
              <w:t>Personalized Learning Path for Nikhil Mehta - Data Analysis Module</w:t>
            </w:r>
          </w:p>
        </w:tc>
        <w:tc>
          <w:tcPr>
            <w:tcW w:type="dxa" w:w="1080"/>
          </w:tcPr>
          <w:p>
            <w:r>
              <w:t>Conduct a detailed analysis of customer payment patterns</w:t>
            </w:r>
          </w:p>
        </w:tc>
        <w:tc>
          <w:tcPr>
            <w:tcW w:type="dxa" w:w="1080"/>
          </w:tcPr>
          <w:p>
            <w:r>
              <w:t>Improved customer insights and targeted marketing strategies</w:t>
            </w:r>
          </w:p>
        </w:tc>
        <w:tc>
          <w:tcPr>
            <w:tcW w:type="dxa" w:w="1080"/>
          </w:tcPr>
          <w:p>
            <w:r>
              <w:t>PayPal's use of data analytics for customer segmentation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Python, Jupyter Notebook</w:t>
            </w:r>
          </w:p>
        </w:tc>
        <w:tc>
          <w:tcPr>
            <w:tcW w:type="dxa" w:w="1080"/>
          </w:tcPr>
          <w:p>
            <w:r>
              <w:t>Personalized Learning Path for Nikhil Mehta - Python Module</w:t>
            </w:r>
          </w:p>
        </w:tc>
        <w:tc>
          <w:tcPr>
            <w:tcW w:type="dxa" w:w="1080"/>
          </w:tcPr>
          <w:p>
            <w:r>
              <w:t>Develop a Python script to automate payment processing tasks</w:t>
            </w:r>
          </w:p>
        </w:tc>
        <w:tc>
          <w:tcPr>
            <w:tcW w:type="dxa" w:w="1080"/>
          </w:tcPr>
          <w:p>
            <w:r>
              <w:t>Increased efficiency and reduced manual errors</w:t>
            </w:r>
          </w:p>
        </w:tc>
        <w:tc>
          <w:tcPr>
            <w:tcW w:type="dxa" w:w="1080"/>
          </w:tcPr>
          <w:p>
            <w:r>
              <w:t>Stripe's automation of payment processes using Python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VBA</w:t>
            </w:r>
          </w:p>
        </w:tc>
        <w:tc>
          <w:tcPr>
            <w:tcW w:type="dxa" w:w="1080"/>
          </w:tcPr>
          <w:p>
            <w:r>
              <w:t>Personalized Learning Path for Nikhil Mehta - Financial Modeling Module</w:t>
            </w:r>
          </w:p>
        </w:tc>
        <w:tc>
          <w:tcPr>
            <w:tcW w:type="dxa" w:w="1080"/>
          </w:tcPr>
          <w:p>
            <w:r>
              <w:t>Create a financial model to forecast revenue from new payment products</w:t>
            </w:r>
          </w:p>
        </w:tc>
        <w:tc>
          <w:tcPr>
            <w:tcW w:type="dxa" w:w="1080"/>
          </w:tcPr>
          <w:p>
            <w:r>
              <w:t>Better financial planning and investment decisions</w:t>
            </w:r>
          </w:p>
        </w:tc>
        <w:tc>
          <w:tcPr>
            <w:tcW w:type="dxa" w:w="1080"/>
          </w:tcPr>
          <w:p>
            <w:r>
              <w:t>Square's financial modeling to assess new product viability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Jira, Trello</w:t>
            </w:r>
          </w:p>
        </w:tc>
        <w:tc>
          <w:tcPr>
            <w:tcW w:type="dxa" w:w="1080"/>
          </w:tcPr>
          <w:p>
            <w:r>
              <w:t>Personalized Learning Path for Nikhil Mehta - Project Management Module</w:t>
            </w:r>
          </w:p>
        </w:tc>
        <w:tc>
          <w:tcPr>
            <w:tcW w:type="dxa" w:w="1080"/>
          </w:tcPr>
          <w:p>
            <w:r>
              <w:t>Manage a project to integrate new digital payment solutions</w:t>
            </w:r>
          </w:p>
        </w:tc>
        <w:tc>
          <w:tcPr>
            <w:tcW w:type="dxa" w:w="1080"/>
          </w:tcPr>
          <w:p>
            <w:r>
              <w:t>Enhanced project delivery and team collaboration</w:t>
            </w:r>
          </w:p>
        </w:tc>
        <w:tc>
          <w:tcPr>
            <w:tcW w:type="dxa" w:w="1080"/>
          </w:tcPr>
          <w:p>
            <w:r>
              <w:t>Mastercard's project management for digital transformation initiatives</w:t>
            </w:r>
          </w:p>
        </w:tc>
      </w:tr>
    </w:tbl>
    <w:p>
      <w:r>
        <w:t>Focus on Data Analysis and Python → Deliver detailed customer payment analysis and automated Python scripts → Address competitor gaps in data-driven decision-making and process automation.</w:t>
      </w:r>
    </w:p>
    <w:p>
      <w:pPr>
        <w:pStyle w:val="Heading3"/>
      </w:pPr>
      <w:r>
        <w:t>Phase 2: Weeks 5-12 (Strategic Enhancement)</w:t>
      </w:r>
    </w:p>
    <w:p>
      <w:r>
        <w:t>Advanced skills in Financial Modeling and Project Management → Complete financial forecasting models and manage integration projects → Achieve parity with top competitors in strategic planning and project execution.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