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Pramod Naidu -- 0-3 Month Skill Boost Plan</w:t>
      </w:r>
    </w:p>
    <w:p>
      <w:r>
        <w:t>This document outlines the 0-3 month skill upgrade plan for Pramod Naidu,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Pramod Naidu</w:t>
      </w:r>
    </w:p>
    <w:p>
      <w:r/>
      <w:r>
        <w:rPr>
          <w:b/>
        </w:rPr>
        <w:t>Current Role</w:t>
      </w:r>
      <w:r>
        <w:t>: Regional Head Sales Manipal Fintech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Business Development, Strategic Planning, Commercial Strategy, Leadership</w:t>
      </w:r>
    </w:p>
    <w:p>
      <w:r/>
      <w:r>
        <w:rPr>
          <w:b/>
        </w:rPr>
        <w:t>Course Modules</w:t>
      </w:r>
      <w:r>
        <w:t>: 35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Business Development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CRM systems, Market segmentation tools</w:t>
            </w:r>
          </w:p>
        </w:tc>
        <w:tc>
          <w:tcPr>
            <w:tcW w:type="dxa" w:w="1080"/>
          </w:tcPr>
          <w:p>
            <w:r>
              <w:t>Personalized Learning Path for Pramod Naidu (Module 1-3)</w:t>
            </w:r>
          </w:p>
        </w:tc>
        <w:tc>
          <w:tcPr>
            <w:tcW w:type="dxa" w:w="1080"/>
          </w:tcPr>
          <w:p>
            <w:r>
              <w:t>Develop a market entry strategy for a new product</w:t>
            </w:r>
          </w:p>
        </w:tc>
        <w:tc>
          <w:tcPr>
            <w:tcW w:type="dxa" w:w="1080"/>
          </w:tcPr>
          <w:p>
            <w:r>
              <w:t>Increased market share and revenue growth</w:t>
            </w:r>
          </w:p>
        </w:tc>
        <w:tc>
          <w:tcPr>
            <w:tcW w:type="dxa" w:w="1080"/>
          </w:tcPr>
          <w:p>
            <w:r>
              <w:t>Benchmark: XYZ Fintech's market penetration strategy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Strategic Planning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SWOT analysis, Balanced Scorecard</w:t>
            </w:r>
          </w:p>
        </w:tc>
        <w:tc>
          <w:tcPr>
            <w:tcW w:type="dxa" w:w="1080"/>
          </w:tcPr>
          <w:p>
            <w:r>
              <w:t>Personalized Learning Path for Pramod Naidu (Module 4-6)</w:t>
            </w:r>
          </w:p>
        </w:tc>
        <w:tc>
          <w:tcPr>
            <w:tcW w:type="dxa" w:w="1080"/>
          </w:tcPr>
          <w:p>
            <w:r>
              <w:t>Create a strategic plan for entering a new region</w:t>
            </w:r>
          </w:p>
        </w:tc>
        <w:tc>
          <w:tcPr>
            <w:tcW w:type="dxa" w:w="1080"/>
          </w:tcPr>
          <w:p>
            <w:r>
              <w:t>Enhanced strategic direction and resource allocation</w:t>
            </w:r>
          </w:p>
        </w:tc>
        <w:tc>
          <w:tcPr>
            <w:tcW w:type="dxa" w:w="1080"/>
          </w:tcPr>
          <w:p>
            <w:r>
              <w:t>Benchmark: ABC Fintech's regional expansion blueprint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Commercial Strategy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Financial modeling, Pricing strategy tools</w:t>
            </w:r>
          </w:p>
        </w:tc>
        <w:tc>
          <w:tcPr>
            <w:tcW w:type="dxa" w:w="1080"/>
          </w:tcPr>
          <w:p>
            <w:r>
              <w:t>Personalized Learning Path for Pramod Naidu (Module 7-9)</w:t>
            </w:r>
          </w:p>
        </w:tc>
        <w:tc>
          <w:tcPr>
            <w:tcW w:type="dxa" w:w="1080"/>
          </w:tcPr>
          <w:p>
            <w:r>
              <w:t>Design a competitive pricing model</w:t>
            </w:r>
          </w:p>
        </w:tc>
        <w:tc>
          <w:tcPr>
            <w:tcW w:type="dxa" w:w="1080"/>
          </w:tcPr>
          <w:p>
            <w:r>
              <w:t>Improved profitability and competitive pricing</w:t>
            </w:r>
          </w:p>
        </w:tc>
        <w:tc>
          <w:tcPr>
            <w:tcW w:type="dxa" w:w="1080"/>
          </w:tcPr>
          <w:p>
            <w:r>
              <w:t>Benchmark: DEF Fintech's pricing model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Leadership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Leadership assessment tools, Team management software</w:t>
            </w:r>
          </w:p>
        </w:tc>
        <w:tc>
          <w:tcPr>
            <w:tcW w:type="dxa" w:w="1080"/>
          </w:tcPr>
          <w:p>
            <w:r>
              <w:t>Personalized Learning Path for Pramod Naidu (Module 10-12)</w:t>
            </w:r>
          </w:p>
        </w:tc>
        <w:tc>
          <w:tcPr>
            <w:tcW w:type="dxa" w:w="1080"/>
          </w:tcPr>
          <w:p>
            <w:r>
              <w:t>Implement a leadership development program</w:t>
            </w:r>
          </w:p>
        </w:tc>
        <w:tc>
          <w:tcPr>
            <w:tcW w:type="dxa" w:w="1080"/>
          </w:tcPr>
          <w:p>
            <w:r>
              <w:t>Stronger team cohesion and leadership pipeline</w:t>
            </w:r>
          </w:p>
        </w:tc>
        <w:tc>
          <w:tcPr>
            <w:tcW w:type="dxa" w:w="1080"/>
          </w:tcPr>
          <w:p>
            <w:r>
              <w:t>Benchmark: GHI Fintech's leadership training program</w:t>
            </w:r>
          </w:p>
        </w:tc>
      </w:tr>
    </w:tbl>
    <w:p>
      <w:r>
        <w:t>Focus on Business Development and Strategic Planning → Deliver market entry strategy and strategic plan → Address competitor gaps in market penetration and regional expansion.</w:t>
      </w:r>
    </w:p>
    <w:p>
      <w:pPr>
        <w:pStyle w:val="Heading3"/>
      </w:pPr>
      <w:r>
        <w:t>Phase 2: Weeks 5-12 (Strategic Enhancement)</w:t>
      </w:r>
    </w:p>
    <w:p>
      <w:r>
        <w:t>Advanced skills in Commercial Strategy and Leadership → Complete competitive pricing model and leadership development program → Achieve parity with top competitors in pricing and leadership.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data.</w:t>
      </w:r>
    </w:p>
    <w:p>
      <w:pPr>
        <w:pStyle w:val="ListNumber"/>
      </w:pPr>
      <w:r>
        <w:t>2. Map course chapters to specific skill gaps with priority levels.</w:t>
      </w:r>
    </w:p>
    <w:p>
      <w:pPr>
        <w:pStyle w:val="ListNumber"/>
      </w:pPr>
      <w:r>
        <w:t>3. Create realistic POCs based on their role, existing skills, and competitor benchmarks.</w:t>
      </w:r>
    </w:p>
    <w:p>
      <w:pPr>
        <w:pStyle w:val="ListNumber"/>
      </w:pPr>
      <w:r>
        <w:t>4. Focus on business impact relevant to their company/industry and competitive positioning.</w:t>
      </w:r>
    </w:p>
    <w:p>
      <w:pPr>
        <w:pStyle w:val="ListNumber"/>
      </w:pPr>
      <w:r>
        <w:t>5. Ensure timeline is practical and progressive.</w:t>
      </w:r>
    </w:p>
    <w:p>
      <w:pPr>
        <w:pStyle w:val="ListNumber"/>
      </w:pPr>
      <w:r>
        <w:t>6. Use technical tools and frameworks appropriate for their field.</w:t>
      </w:r>
    </w:p>
    <w:p>
      <w:pPr>
        <w:pStyle w:val="ListNumber"/>
      </w:pPr>
      <w:r>
        <w:t>7. Make POCs specific and measurable with competitive context.</w:t>
      </w:r>
    </w:p>
    <w:p>
      <w:pPr>
        <w:pStyle w:val="ListNumber"/>
      </w:pPr>
      <w:r>
        <w:t>8. Connect learning to direct business value and competitive advantage.</w:t>
      </w:r>
    </w:p>
    <w:p>
      <w:pPr>
        <w:pStyle w:val="ListNumber"/>
      </w:pPr>
      <w:r>
        <w:t>9. Include competitor benchmark information where available.</w:t>
      </w:r>
    </w:p>
    <w:p>
      <w:r>
        <w:t>10. Prioritize critical gaps over nice-to-have skills.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