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Manish Dhoundiyal -- 0-3 Month Skill Boost Plan</w:t>
      </w:r>
    </w:p>
    <w:p>
      <w:r>
        <w:t>This document outlines the 0-3 month skill upgrade plan for Manish Dhoundiyal,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Manish Dhoundiyal</w:t>
      </w:r>
    </w:p>
    <w:p>
      <w:r/>
      <w:r>
        <w:rPr>
          <w:b/>
        </w:rPr>
        <w:t>Current Role</w:t>
      </w:r>
      <w:r>
        <w:t>: Sr. Trainer at Manipal Fintech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Project Management, Python, Communication, Data Analysis, Financial Modeling</w:t>
      </w:r>
    </w:p>
    <w:p>
      <w:r/>
      <w:r>
        <w:rPr>
          <w:b/>
        </w:rPr>
        <w:t>Course Modules</w:t>
      </w:r>
      <w:r>
        <w:t>: 45 topics across 15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Project Management Tools (e.g., Microsoft Project, Asana)</w:t>
            </w:r>
          </w:p>
        </w:tc>
        <w:tc>
          <w:tcPr>
            <w:tcW w:type="dxa" w:w="1080"/>
          </w:tcPr>
          <w:p>
            <w:r>
              <w:t>Personalized Learning Path for Manish Dhoundiyal (Project Management Modules)</w:t>
            </w:r>
          </w:p>
        </w:tc>
        <w:tc>
          <w:tcPr>
            <w:tcW w:type="dxa" w:w="1080"/>
          </w:tcPr>
          <w:p>
            <w:r>
              <w:t>Develop a project plan for a fintech training program</w:t>
            </w:r>
          </w:p>
        </w:tc>
        <w:tc>
          <w:tcPr>
            <w:tcW w:type="dxa" w:w="1080"/>
          </w:tcPr>
          <w:p>
            <w:r>
              <w:t>Improved project execution efficiency</w:t>
            </w:r>
          </w:p>
        </w:tc>
        <w:tc>
          <w:tcPr>
            <w:tcW w:type="dxa" w:w="1080"/>
          </w:tcPr>
          <w:p>
            <w:r>
              <w:t>Competitors like FinTech Academy utilize advanced project management tools for streamlined operations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Python, Jupyter Notebook</w:t>
            </w:r>
          </w:p>
        </w:tc>
        <w:tc>
          <w:tcPr>
            <w:tcW w:type="dxa" w:w="1080"/>
          </w:tcPr>
          <w:p>
            <w:r>
              <w:t>Personalized Learning Path for Manish Dhoundiyal (Python Introduction Modules)</w:t>
            </w:r>
          </w:p>
        </w:tc>
        <w:tc>
          <w:tcPr>
            <w:tcW w:type="dxa" w:w="1080"/>
          </w:tcPr>
          <w:p>
            <w:r>
              <w:t>Write a Python script to automate a repetitive task in training</w:t>
            </w:r>
          </w:p>
        </w:tc>
        <w:tc>
          <w:tcPr>
            <w:tcW w:type="dxa" w:w="1080"/>
          </w:tcPr>
          <w:p>
            <w:r>
              <w:t>Increased automation and efficiency in training processes</w:t>
            </w:r>
          </w:p>
        </w:tc>
        <w:tc>
          <w:tcPr>
            <w:tcW w:type="dxa" w:w="1080"/>
          </w:tcPr>
          <w:p>
            <w:r>
              <w:t>Companies like Coursera use Python for automating content delivery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Excel, Python libraries (pandas, NumPy)</w:t>
            </w:r>
          </w:p>
        </w:tc>
        <w:tc>
          <w:tcPr>
            <w:tcW w:type="dxa" w:w="1080"/>
          </w:tcPr>
          <w:p>
            <w:r>
              <w:t>Personalized Learning Path for Manish Dhoundiyal (Data Analysis Modules)</w:t>
            </w:r>
          </w:p>
        </w:tc>
        <w:tc>
          <w:tcPr>
            <w:tcW w:type="dxa" w:w="1080"/>
          </w:tcPr>
          <w:p>
            <w:r>
              <w:t>Analyze training data to identify trends and insights</w:t>
            </w:r>
          </w:p>
        </w:tc>
        <w:tc>
          <w:tcPr>
            <w:tcW w:type="dxa" w:w="1080"/>
          </w:tcPr>
          <w:p>
            <w:r>
              <w:t>Data-driven decision-making for training improvements</w:t>
            </w:r>
          </w:p>
        </w:tc>
        <w:tc>
          <w:tcPr>
            <w:tcW w:type="dxa" w:w="1080"/>
          </w:tcPr>
          <w:p>
            <w:r>
              <w:t>Udacity leverages data analysis to refine their course offerings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Excel, Financial Modeling Software</w:t>
            </w:r>
          </w:p>
        </w:tc>
        <w:tc>
          <w:tcPr>
            <w:tcW w:type="dxa" w:w="1080"/>
          </w:tcPr>
          <w:p>
            <w:r>
              <w:t>Personalized Learning Path for Manish Dhoundiyal (Financial Modeling Modules)</w:t>
            </w:r>
          </w:p>
        </w:tc>
        <w:tc>
          <w:tcPr>
            <w:tcW w:type="dxa" w:w="1080"/>
          </w:tcPr>
          <w:p>
            <w:r>
              <w:t>Create a financial model for a new fintech product</w:t>
            </w:r>
          </w:p>
        </w:tc>
        <w:tc>
          <w:tcPr>
            <w:tcW w:type="dxa" w:w="1080"/>
          </w:tcPr>
          <w:p>
            <w:r>
              <w:t>Better financial forecasting and strategic planning</w:t>
            </w:r>
          </w:p>
        </w:tc>
        <w:tc>
          <w:tcPr>
            <w:tcW w:type="dxa" w:w="1080"/>
          </w:tcPr>
          <w:p>
            <w:r>
              <w:t>Top fintech firms like Stripe excel in financial modeling for product development</w:t>
            </w:r>
          </w:p>
        </w:tc>
      </w:tr>
    </w:tbl>
    <w:p>
      <w:r>
        <w:t>Focus on Project Management and Python → Deliver project plan and Python script → Address competitor gaps in project management and automation.</w:t>
      </w:r>
    </w:p>
    <w:p>
      <w:pPr>
        <w:pStyle w:val="Heading3"/>
      </w:pPr>
      <w:r>
        <w:t>Phase 2: Weeks 5-12 (Strategic Enhancement)</w:t>
      </w:r>
    </w:p>
    <w:p>
      <w:r>
        <w:t>Advanced skills in Data Analysis and Financial Modeling → Complete data analysis and financial model projects → Achieve parity with top competitors in data-driven decision-making and financial planning.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