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Vaishali Bhat -- 0-3 Month Skill Boost Plan</w:t>
      </w:r>
    </w:p>
    <w:p>
      <w:r>
        <w:t>This document outlines the 0-3 month skill upgrade plan for Vaishali Bhat,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Vaishali Bhat</w:t>
      </w:r>
    </w:p>
    <w:p>
      <w:r/>
      <w:r>
        <w:rPr>
          <w:b/>
        </w:rPr>
        <w:t>Current Role</w:t>
      </w:r>
      <w:r>
        <w:t>: Senior Manager, Digital Alliance Partnership &amp; Telesales Strategy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Market Analysis, Negotiation</w:t>
      </w:r>
    </w:p>
    <w:p>
      <w:r/>
      <w:r>
        <w:rPr>
          <w:b/>
        </w:rPr>
        <w:t>Course Modules</w:t>
      </w:r>
      <w:r>
        <w:t>: 16 topics across 6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Market Analysis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Market Research Tools</w:t>
            </w:r>
          </w:p>
        </w:tc>
        <w:tc>
          <w:tcPr>
            <w:tcW w:type="dxa" w:w="1080"/>
          </w:tcPr>
          <w:p>
            <w:r>
              <w:t>Personalized Learning Path for Vaishali Bhat (Ch 1-3)</w:t>
            </w:r>
          </w:p>
        </w:tc>
        <w:tc>
          <w:tcPr>
            <w:tcW w:type="dxa" w:w="1080"/>
          </w:tcPr>
          <w:p>
            <w:r>
              <w:t>Market Analysis Report for a New Product Launch</w:t>
            </w:r>
          </w:p>
        </w:tc>
        <w:tc>
          <w:tcPr>
            <w:tcW w:type="dxa" w:w="1080"/>
          </w:tcPr>
          <w:p>
            <w:r>
              <w:t>Improved strategic decisions; better market positioning</w:t>
            </w:r>
          </w:p>
        </w:tc>
        <w:tc>
          <w:tcPr>
            <w:tcW w:type="dxa" w:w="1080"/>
          </w:tcPr>
          <w:p>
            <w:r>
              <w:t>Competitors like XYZ Corp. use advanced market analytics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Negotiation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Negotiation Frameworks</w:t>
            </w:r>
          </w:p>
        </w:tc>
        <w:tc>
          <w:tcPr>
            <w:tcW w:type="dxa" w:w="1080"/>
          </w:tcPr>
          <w:p>
            <w:r>
              <w:t>Personalized Learning Path for Vaishali Bhat (Ch 4-5)</w:t>
            </w:r>
          </w:p>
        </w:tc>
        <w:tc>
          <w:tcPr>
            <w:tcW w:type="dxa" w:w="1080"/>
          </w:tcPr>
          <w:p>
            <w:r>
              <w:t>Negotiation Strategy Proposal for Key Partnership Deals</w:t>
            </w:r>
          </w:p>
        </w:tc>
        <w:tc>
          <w:tcPr>
            <w:tcW w:type="dxa" w:w="1080"/>
          </w:tcPr>
          <w:p>
            <w:r>
              <w:t>Enhanced deal-making capabilities; increased revenue</w:t>
            </w:r>
          </w:p>
        </w:tc>
        <w:tc>
          <w:tcPr>
            <w:tcW w:type="dxa" w:w="1080"/>
          </w:tcPr>
          <w:p>
            <w:r>
              <w:t>ABC Inc. has a strong negotiation team leading to high-value deals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Advanced Market Analysis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Predictive Analytics</w:t>
            </w:r>
          </w:p>
        </w:tc>
        <w:tc>
          <w:tcPr>
            <w:tcW w:type="dxa" w:w="1080"/>
          </w:tcPr>
          <w:p>
            <w:r>
              <w:t>Personalized Learning Path for Vaishali Bhat (Ch 6)</w:t>
            </w:r>
          </w:p>
        </w:tc>
        <w:tc>
          <w:tcPr>
            <w:tcW w:type="dxa" w:w="1080"/>
          </w:tcPr>
          <w:p>
            <w:r>
              <w:t>Predictive Market Trends Report</w:t>
            </w:r>
          </w:p>
        </w:tc>
        <w:tc>
          <w:tcPr>
            <w:tcW w:type="dxa" w:w="1080"/>
          </w:tcPr>
          <w:p>
            <w:r>
              <w:t>Proactive market positioning; competitive advantage</w:t>
            </w:r>
          </w:p>
        </w:tc>
        <w:tc>
          <w:tcPr>
            <w:tcW w:type="dxa" w:w="1080"/>
          </w:tcPr>
          <w:p>
            <w:r>
              <w:t>DEF Ltd. leverages predictive analytics for market trends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Advanced Negotiation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Conflict Resolution Tools</w:t>
            </w:r>
          </w:p>
        </w:tc>
        <w:tc>
          <w:tcPr>
            <w:tcW w:type="dxa" w:w="1080"/>
          </w:tcPr>
          <w:p>
            <w:r>
              <w:t>Specialized Negotiation Workshops</w:t>
            </w:r>
          </w:p>
        </w:tc>
        <w:tc>
          <w:tcPr>
            <w:tcW w:type="dxa" w:w="1080"/>
          </w:tcPr>
          <w:p>
            <w:r>
              <w:t>Conflict Resolution Plan for Internal Stakeholder Management</w:t>
            </w:r>
          </w:p>
        </w:tc>
        <w:tc>
          <w:tcPr>
            <w:tcW w:type="dxa" w:w="1080"/>
          </w:tcPr>
          <w:p>
            <w:r>
              <w:t>Improved internal processes; better team cohesion</w:t>
            </w:r>
          </w:p>
        </w:tc>
        <w:tc>
          <w:tcPr>
            <w:tcW w:type="dxa" w:w="1080"/>
          </w:tcPr>
          <w:p>
            <w:r>
              <w:t>GHI Co. has specialized teams for conflict management</w:t>
            </w:r>
          </w:p>
        </w:tc>
      </w:tr>
    </w:tbl>
    <w:p>
      <w:r>
        <w:t>Focus on Market Analysis and Negotiation → Deliver Market Analysis Report and Negotiation Strategy Proposal → Address competitor gaps in market analytics and deal-making.</w:t>
      </w:r>
    </w:p>
    <w:p>
      <w:pPr>
        <w:pStyle w:val="Heading3"/>
      </w:pPr>
      <w:r>
        <w:t>Phase 2: Weeks 5-12 (Strategic Enhancement)</w:t>
      </w:r>
    </w:p>
    <w:p>
      <w:r>
        <w:t>Advanced skills in Predictive Analytics and Conflict Resolution → Complete Predictive Market Trends Report and Conflict Resolution Plan → Achieve parity with top competitors in market forecasting and internal management.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pPr>
        <w:pStyle w:val="Heading3"/>
      </w:pPr>
      <w:r>
        <w:t>Instructions:</w:t>
      </w:r>
    </w:p>
    <w:p>
      <w:pPr>
        <w:pStyle w:val="ListNumber"/>
      </w:pPr>
      <w:r>
        <w:t>1. Analyze the employee's missing skills from priority skills selected and skill gap data.</w:t>
      </w:r>
    </w:p>
    <w:p>
      <w:pPr>
        <w:pStyle w:val="ListNumber"/>
      </w:pPr>
      <w:r>
        <w:t>2. Map course chapters to specific skill gaps with priority levels.</w:t>
      </w:r>
    </w:p>
    <w:p>
      <w:pPr>
        <w:pStyle w:val="ListNumber"/>
      </w:pPr>
      <w:r>
        <w:t>3. Create realistic POCs based on their role, existing skills, and competitor benchmarks.</w:t>
      </w:r>
    </w:p>
    <w:p>
      <w:pPr>
        <w:pStyle w:val="ListNumber"/>
      </w:pPr>
      <w:r>
        <w:t>4. Focus on business impact relevant to their company/industry and competitive positioning.</w:t>
      </w:r>
    </w:p>
    <w:p>
      <w:pPr>
        <w:pStyle w:val="ListNumber"/>
      </w:pPr>
      <w:r>
        <w:t>5. Ensure timeline is practical and progressive.</w:t>
      </w:r>
    </w:p>
    <w:p>
      <w:pPr>
        <w:pStyle w:val="ListNumber"/>
      </w:pPr>
      <w:r>
        <w:t>6. Use technical tools and frameworks appropriate for their field.</w:t>
      </w:r>
    </w:p>
    <w:p>
      <w:pPr>
        <w:pStyle w:val="ListNumber"/>
      </w:pPr>
      <w:r>
        <w:t>7. Make POCs specific and measurable with competitive context.</w:t>
      </w:r>
    </w:p>
    <w:p>
      <w:pPr>
        <w:pStyle w:val="ListNumber"/>
      </w:pPr>
      <w:r>
        <w:t>8. Connect learning to direct business value and competitive advantage.</w:t>
      </w:r>
    </w:p>
    <w:p>
      <w:pPr>
        <w:pStyle w:val="ListNumber"/>
      </w:pPr>
      <w:r>
        <w:t>9. Include competitor benchmark information where available.</w:t>
      </w:r>
    </w:p>
    <w:p>
      <w:r>
        <w:t>10. Prioritize critical gaps over nice-to-have skills.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