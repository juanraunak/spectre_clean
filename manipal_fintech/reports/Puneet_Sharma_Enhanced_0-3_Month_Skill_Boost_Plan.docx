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Puneet Sharma -- 0-3 Month Skill Boost Plan</w:t>
      </w:r>
    </w:p>
    <w:p>
      <w:r>
        <w:t>This document outlines the 0-3 month skill upgrade plan for Puneet Sharma,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Puneet Sharma</w:t>
      </w:r>
    </w:p>
    <w:p>
      <w:r/>
      <w:r>
        <w:rPr>
          <w:b/>
        </w:rPr>
        <w:t>Current Role</w:t>
      </w:r>
      <w:r>
        <w:t>: DVP - Software Development at Manipal Fintech Services Pvt. Ltd.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Project Management, Python, Data Analysis, Financial Modeling</w:t>
      </w:r>
    </w:p>
    <w:p>
      <w:r/>
      <w:r>
        <w:rPr>
          <w:b/>
        </w:rPr>
        <w:t>Course Modules</w:t>
      </w:r>
      <w:r>
        <w:t>: 36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JIRA, Asana, MS Project</w:t>
            </w:r>
          </w:p>
        </w:tc>
        <w:tc>
          <w:tcPr>
            <w:tcW w:type="dxa" w:w="1080"/>
          </w:tcPr>
          <w:p>
            <w:r>
              <w:t>Personalized Learning Path for Puneet Sharma - Chapter 1-3</w:t>
            </w:r>
          </w:p>
        </w:tc>
        <w:tc>
          <w:tcPr>
            <w:tcW w:type="dxa" w:w="1080"/>
          </w:tcPr>
          <w:p>
            <w:r>
              <w:t>Develop a project plan using JIRA for an upcoming internal project</w:t>
            </w:r>
          </w:p>
        </w:tc>
        <w:tc>
          <w:tcPr>
            <w:tcW w:type="dxa" w:w="1080"/>
          </w:tcPr>
          <w:p>
            <w:r>
              <w:t>Improved project efficiency and resource management</w:t>
            </w:r>
          </w:p>
        </w:tc>
        <w:tc>
          <w:tcPr>
            <w:tcW w:type="dxa" w:w="1080"/>
          </w:tcPr>
          <w:p>
            <w:r>
              <w:t>Competitors like Infosys and TCS utilize advanced project management tools for streamlined operations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3, Pandas, NumPy</w:t>
            </w:r>
          </w:p>
        </w:tc>
        <w:tc>
          <w:tcPr>
            <w:tcW w:type="dxa" w:w="1080"/>
          </w:tcPr>
          <w:p>
            <w:r>
              <w:t>Personalized Learning Path for Puneet Sharma - Chapter 4-6</w:t>
            </w:r>
          </w:p>
        </w:tc>
        <w:tc>
          <w:tcPr>
            <w:tcW w:type="dxa" w:w="1080"/>
          </w:tcPr>
          <w:p>
            <w:r>
              <w:t>Create a Python-based automation script for repetitive tasks</w:t>
            </w:r>
          </w:p>
        </w:tc>
        <w:tc>
          <w:tcPr>
            <w:tcW w:type="dxa" w:w="1080"/>
          </w:tcPr>
          <w:p>
            <w:r>
              <w:t>Increased productivity through automation</w:t>
            </w:r>
          </w:p>
        </w:tc>
        <w:tc>
          <w:tcPr>
            <w:tcW w:type="dxa" w:w="1080"/>
          </w:tcPr>
          <w:p>
            <w:r>
              <w:t>Competitors such as Wipro employ Python for automation to enhance productivity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Python, SQL, Tableau</w:t>
            </w:r>
          </w:p>
        </w:tc>
        <w:tc>
          <w:tcPr>
            <w:tcW w:type="dxa" w:w="1080"/>
          </w:tcPr>
          <w:p>
            <w:r>
              <w:t>Personalized Learning Path for Puneet Sharma - Chapter 7-9</w:t>
            </w:r>
          </w:p>
        </w:tc>
        <w:tc>
          <w:tcPr>
            <w:tcW w:type="dxa" w:w="1080"/>
          </w:tcPr>
          <w:p>
            <w:r>
              <w:t>Develop a data analysis report using Python and SQL from company datasets</w:t>
            </w:r>
          </w:p>
        </w:tc>
        <w:tc>
          <w:tcPr>
            <w:tcW w:type="dxa" w:w="1080"/>
          </w:tcPr>
          <w:p>
            <w:r>
              <w:t>Enhanced decision-making through data-driven insights</w:t>
            </w:r>
          </w:p>
        </w:tc>
        <w:tc>
          <w:tcPr>
            <w:tcW w:type="dxa" w:w="1080"/>
          </w:tcPr>
          <w:p>
            <w:r>
              <w:t>Accenture uses advanced data analysis tools to drive business decisions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Excel, Python, R</w:t>
            </w:r>
          </w:p>
        </w:tc>
        <w:tc>
          <w:tcPr>
            <w:tcW w:type="dxa" w:w="1080"/>
          </w:tcPr>
          <w:p>
            <w:r>
              <w:t>Personalized Learning Path for Puneet Sharma - Chapter 10-12</w:t>
            </w:r>
          </w:p>
        </w:tc>
        <w:tc>
          <w:tcPr>
            <w:tcW w:type="dxa" w:w="1080"/>
          </w:tcPr>
          <w:p>
            <w:r>
              <w:t>Construct a financial model for a new product line using Excel and Python</w:t>
            </w:r>
          </w:p>
        </w:tc>
        <w:tc>
          <w:tcPr>
            <w:tcW w:type="dxa" w:w="1080"/>
          </w:tcPr>
          <w:p>
            <w:r>
              <w:t>Improved financial planning and forecasting</w:t>
            </w:r>
          </w:p>
        </w:tc>
        <w:tc>
          <w:tcPr>
            <w:tcW w:type="dxa" w:w="1080"/>
          </w:tcPr>
          <w:p>
            <w:r>
              <w:t>Deloitte leverages complex financial models for strategic planning</w:t>
            </w:r>
          </w:p>
        </w:tc>
      </w:tr>
    </w:tbl>
    <w:p>
      <w:r>
        <w:t>Focus on Project Management and Python → Deliver a project plan using JIRA and an automation script using Python → Address competitor gaps in project efficiency and productivity.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Modeling → Complete a data analysis report and construct a financial model → Achieve parity with top competitors in data-driven decision-making and financial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