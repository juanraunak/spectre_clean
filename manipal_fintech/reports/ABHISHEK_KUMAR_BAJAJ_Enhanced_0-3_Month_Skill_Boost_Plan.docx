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ABHISHEK KUMAR BAJAJ -- 0-3 Month Skill Boost Plan</w:t>
      </w:r>
    </w:p>
    <w:p>
      <w:r>
        <w:t>This document outlines the 0-3 month skill upgrade plan for ABHISHEK KUMAR BAJAJ,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ABHISHEK KUMAR BAJAJ</w:t>
      </w:r>
    </w:p>
    <w:p>
      <w:r/>
      <w:r>
        <w:rPr>
          <w:b/>
        </w:rPr>
        <w:t>Current Role</w:t>
      </w:r>
      <w:r>
        <w:t>: Regional Head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Financial Analysis, Leadership, Strategic Planning</w:t>
      </w:r>
    </w:p>
    <w:p>
      <w:r/>
      <w:r>
        <w:rPr>
          <w:b/>
        </w:rPr>
        <w:t>Course Modules</w:t>
      </w:r>
      <w:r>
        <w:t>: 18 topics across 7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Financial modeling tools, Excel, Power BI</w:t>
            </w:r>
          </w:p>
        </w:tc>
        <w:tc>
          <w:tcPr>
            <w:tcW w:type="dxa" w:w="1080"/>
          </w:tcPr>
          <w:p>
            <w:r>
              <w:t>Personalized Learning Path for ABHISHEK KUMAR BAJAJ - Chapter 1: Fundamentals of Financial Analysis</w:t>
            </w:r>
          </w:p>
        </w:tc>
        <w:tc>
          <w:tcPr>
            <w:tcW w:type="dxa" w:w="1080"/>
          </w:tcPr>
          <w:p>
            <w:r>
              <w:t>Develop a detailed financial report and analysis for the regional operations</w:t>
            </w:r>
          </w:p>
        </w:tc>
        <w:tc>
          <w:tcPr>
            <w:tcW w:type="dxa" w:w="1080"/>
          </w:tcPr>
          <w:p>
            <w:r>
              <w:t>Enhanced decision-making for investments and budgeting, driving regional growth</w:t>
            </w:r>
          </w:p>
        </w:tc>
        <w:tc>
          <w:tcPr>
            <w:tcW w:type="dxa" w:w="1080"/>
          </w:tcPr>
          <w:p>
            <w:r>
              <w:t>Competitors like Apollo Hospitals use advanced financial analysis tools to optimize operational costs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Leadership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Leadership frameworks, Emotional Intelligence tools</w:t>
            </w:r>
          </w:p>
        </w:tc>
        <w:tc>
          <w:tcPr>
            <w:tcW w:type="dxa" w:w="1080"/>
          </w:tcPr>
          <w:p>
            <w:r>
              <w:t>Personalized Learning Path for ABHISHEK KUMAR BAJAJ - Chapter 2: Advanced Leadership Techniques</w:t>
            </w:r>
          </w:p>
        </w:tc>
        <w:tc>
          <w:tcPr>
            <w:tcW w:type="dxa" w:w="1080"/>
          </w:tcPr>
          <w:p>
            <w:r>
              <w:t>Implement a leadership development program for regional managers</w:t>
            </w:r>
          </w:p>
        </w:tc>
        <w:tc>
          <w:tcPr>
            <w:tcW w:type="dxa" w:w="1080"/>
          </w:tcPr>
          <w:p>
            <w:r>
              <w:t>Improved team performance and morale, leading to better business outcomes</w:t>
            </w:r>
          </w:p>
        </w:tc>
        <w:tc>
          <w:tcPr>
            <w:tcW w:type="dxa" w:w="1080"/>
          </w:tcPr>
          <w:p>
            <w:r>
              <w:t>Competitors like Fortis Healthcare have strong leadership development programs enhancing team productivity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Strategic Planning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Strategic planning software, SWOT analysis tools</w:t>
            </w:r>
          </w:p>
        </w:tc>
        <w:tc>
          <w:tcPr>
            <w:tcW w:type="dxa" w:w="1080"/>
          </w:tcPr>
          <w:p>
            <w:r>
              <w:t>Personalized Learning Path for ABHISHEK KUMAR BAJAJ - Chapter 3: Strategic Planning Mastery</w:t>
            </w:r>
          </w:p>
        </w:tc>
        <w:tc>
          <w:tcPr>
            <w:tcW w:type="dxa" w:w="1080"/>
          </w:tcPr>
          <w:p>
            <w:r>
              <w:t>Create a comprehensive strategic plan for the next fiscal year</w:t>
            </w:r>
          </w:p>
        </w:tc>
        <w:tc>
          <w:tcPr>
            <w:tcW w:type="dxa" w:w="1080"/>
          </w:tcPr>
          <w:p>
            <w:r>
              <w:t>Long-term strategic alignment and competitive positioning</w:t>
            </w:r>
          </w:p>
        </w:tc>
        <w:tc>
          <w:tcPr>
            <w:tcW w:type="dxa" w:w="1080"/>
          </w:tcPr>
          <w:p>
            <w:r>
              <w:t>Competitors like Max Healthcare perform regular strategic planning to stay ahead in the market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Market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Market research tools, data analytics</w:t>
            </w:r>
          </w:p>
        </w:tc>
        <w:tc>
          <w:tcPr>
            <w:tcW w:type="dxa" w:w="1080"/>
          </w:tcPr>
          <w:p>
            <w:r>
              <w:t>Personalized Learning Path for ABHISHEK KUMAR BAJAJ - Chapter 4: Market Analysis Techniques</w:t>
            </w:r>
          </w:p>
        </w:tc>
        <w:tc>
          <w:tcPr>
            <w:tcW w:type="dxa" w:w="1080"/>
          </w:tcPr>
          <w:p>
            <w:r>
              <w:t>Conduct a market analysis report for new healthcare services</w:t>
            </w:r>
          </w:p>
        </w:tc>
        <w:tc>
          <w:tcPr>
            <w:tcW w:type="dxa" w:w="1080"/>
          </w:tcPr>
          <w:p>
            <w:r>
              <w:t>Identification of new market opportunities, driving growth</w:t>
            </w:r>
          </w:p>
        </w:tc>
        <w:tc>
          <w:tcPr>
            <w:tcW w:type="dxa" w:w="1080"/>
          </w:tcPr>
          <w:p>
            <w:r>
              <w:t>Competitors like Narayana Health use market analysis to expand service offerings effectively</w:t>
            </w:r>
          </w:p>
        </w:tc>
      </w:tr>
    </w:tbl>
    <w:p>
      <w:r>
        <w:t>Focus on Financial Analysis and Leadership → Deliver financial reports and leadership development programs → Address competitor gaps in financial optimization and leadership development.</w:t>
      </w:r>
    </w:p>
    <w:p>
      <w:pPr>
        <w:pStyle w:val="Heading3"/>
      </w:pPr>
      <w:r>
        <w:t>Phase 2: Weeks 5-12 (Strategic Enhancement)</w:t>
      </w:r>
    </w:p>
    <w:p>
      <w:r>
        <w:t>Advanced skills in Strategic Planning and Market Analysis → Complete strategic plans and market analysis reports → Achieve parity with top competitors in strategic alignment and market expansion.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</w:t>
      </w:r>
    </w:p>
    <w:p>
      <w:pPr>
        <w:pStyle w:val="ListNumber"/>
      </w:pPr>
      <w:r>
        <w:t>2. Map course chapters to specific skill gaps with priority levels</w:t>
      </w:r>
    </w:p>
    <w:p>
      <w:pPr>
        <w:pStyle w:val="ListNumber"/>
      </w:pPr>
      <w:r>
        <w:t>3. Create realistic POCs based on their role, existing skills, and competitor benchmarks</w:t>
      </w:r>
    </w:p>
    <w:p>
      <w:pPr>
        <w:pStyle w:val="ListNumber"/>
      </w:pPr>
      <w:r>
        <w:t>4. Focus on business impact relevant to their company/industry and competitive positioning</w:t>
      </w:r>
    </w:p>
    <w:p>
      <w:pPr>
        <w:pStyle w:val="ListNumber"/>
      </w:pPr>
      <w:r>
        <w:t>5. Ensure timeline is practical and progressive</w:t>
      </w:r>
    </w:p>
    <w:p>
      <w:pPr>
        <w:pStyle w:val="ListNumber"/>
      </w:pPr>
      <w:r>
        <w:t>6. Use technical tools and frameworks appropriate for their field</w:t>
      </w:r>
    </w:p>
    <w:p>
      <w:pPr>
        <w:pStyle w:val="ListNumber"/>
      </w:pPr>
      <w:r>
        <w:t>7. Make POCs specific and measurable with competitive context</w:t>
      </w:r>
    </w:p>
    <w:p>
      <w:pPr>
        <w:pStyle w:val="ListNumber"/>
      </w:pPr>
      <w:r>
        <w:t>8. Connect learning to direct business value and competitive advantage</w:t>
      </w:r>
    </w:p>
    <w:p>
      <w:pPr>
        <w:pStyle w:val="ListNumber"/>
      </w:pPr>
      <w:r>
        <w:t>9. Include competitor benchmark information where available</w:t>
      </w:r>
    </w:p>
    <w:p>
      <w:r>
        <w:t>10. Prioritize critical gaps over nice-to-have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