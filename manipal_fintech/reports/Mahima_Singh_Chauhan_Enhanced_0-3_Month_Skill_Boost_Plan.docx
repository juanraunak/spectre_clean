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Mahima Singh Chauhan -- 0-3 Month Skill Boost Plan</w:t>
      </w:r>
    </w:p>
    <w:p>
      <w:r>
        <w:t>This document outlines the 0-3 month skill upgrade plan for Mahima Singh Chauhan,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Mahima Singh Chauhan</w:t>
      </w:r>
    </w:p>
    <w:p>
      <w:r/>
      <w:r>
        <w:rPr>
          <w:b/>
        </w:rPr>
        <w:t>Current Role</w:t>
      </w:r>
      <w:r>
        <w:t>: Product Manager || Rupyy || Cardekho || Ex Manipal Group || Ex Utkarsh Sf Bank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Data Analysis, Python, Financial Modeling, Project Management</w:t>
      </w:r>
    </w:p>
    <w:p>
      <w:r/>
      <w:r>
        <w:rPr>
          <w:b/>
        </w:rPr>
        <w:t>Course Modules</w:t>
      </w:r>
      <w:r>
        <w:t>: 33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SQL, Power BI</w:t>
            </w:r>
          </w:p>
        </w:tc>
        <w:tc>
          <w:tcPr>
            <w:tcW w:type="dxa" w:w="1080"/>
          </w:tcPr>
          <w:p>
            <w:r>
              <w:t>Personalized Learning Path (Data Analysis Modules)</w:t>
            </w:r>
          </w:p>
        </w:tc>
        <w:tc>
          <w:tcPr>
            <w:tcW w:type="dxa" w:w="1080"/>
          </w:tcPr>
          <w:p>
            <w:r>
              <w:t>Develop a comprehensive market analysis report using data analytics tools</w:t>
            </w:r>
          </w:p>
        </w:tc>
        <w:tc>
          <w:tcPr>
            <w:tcW w:type="dxa" w:w="1080"/>
          </w:tcPr>
          <w:p>
            <w:r>
              <w:t>Improved market insights and decision-making</w:t>
            </w:r>
          </w:p>
        </w:tc>
        <w:tc>
          <w:tcPr>
            <w:tcW w:type="dxa" w:w="1080"/>
          </w:tcPr>
          <w:p>
            <w:r>
              <w:t>Adoption of best practices from competitors like CarDekho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Python, Pandas, NumPy</w:t>
            </w:r>
          </w:p>
        </w:tc>
        <w:tc>
          <w:tcPr>
            <w:tcW w:type="dxa" w:w="1080"/>
          </w:tcPr>
          <w:p>
            <w:r>
              <w:t>Personalized Learning Path (Python Modules)</w:t>
            </w:r>
          </w:p>
        </w:tc>
        <w:tc>
          <w:tcPr>
            <w:tcW w:type="dxa" w:w="1080"/>
          </w:tcPr>
          <w:p>
            <w:r>
              <w:t>Automate a routine product management task using Python</w:t>
            </w:r>
          </w:p>
        </w:tc>
        <w:tc>
          <w:tcPr>
            <w:tcW w:type="dxa" w:w="1080"/>
          </w:tcPr>
          <w:p>
            <w:r>
              <w:t>Increased efficiency and productivity</w:t>
            </w:r>
          </w:p>
        </w:tc>
        <w:tc>
          <w:tcPr>
            <w:tcW w:type="dxa" w:w="1080"/>
          </w:tcPr>
          <w:p>
            <w:r>
              <w:t>Competitors leveraging automation tools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Excel, Financial Software</w:t>
            </w:r>
          </w:p>
        </w:tc>
        <w:tc>
          <w:tcPr>
            <w:tcW w:type="dxa" w:w="1080"/>
          </w:tcPr>
          <w:p>
            <w:r>
              <w:t>Personalized Learning Path (Financial Modeling Modules)</w:t>
            </w:r>
          </w:p>
        </w:tc>
        <w:tc>
          <w:tcPr>
            <w:tcW w:type="dxa" w:w="1080"/>
          </w:tcPr>
          <w:p>
            <w:r>
              <w:t>Create a financial model for a new product launch</w:t>
            </w:r>
          </w:p>
        </w:tc>
        <w:tc>
          <w:tcPr>
            <w:tcW w:type="dxa" w:w="1080"/>
          </w:tcPr>
          <w:p>
            <w:r>
              <w:t>Enhanced financial planning and forecasting</w:t>
            </w:r>
          </w:p>
        </w:tc>
        <w:tc>
          <w:tcPr>
            <w:tcW w:type="dxa" w:w="1080"/>
          </w:tcPr>
          <w:p>
            <w:r>
              <w:t>Competitors like Rupyy using robust financial models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JIRA, Trello, Asana</w:t>
            </w:r>
          </w:p>
        </w:tc>
        <w:tc>
          <w:tcPr>
            <w:tcW w:type="dxa" w:w="1080"/>
          </w:tcPr>
          <w:p>
            <w:r>
              <w:t>Personalized Learning Path (Project Management Modules)</w:t>
            </w:r>
          </w:p>
        </w:tc>
        <w:tc>
          <w:tcPr>
            <w:tcW w:type="dxa" w:w="1080"/>
          </w:tcPr>
          <w:p>
            <w:r>
              <w:t>Implement a project management framework for a cross-functional team</w:t>
            </w:r>
          </w:p>
        </w:tc>
        <w:tc>
          <w:tcPr>
            <w:tcW w:type="dxa" w:w="1080"/>
          </w:tcPr>
          <w:p>
            <w:r>
              <w:t>Improved project execution and delivery</w:t>
            </w:r>
          </w:p>
        </w:tc>
        <w:tc>
          <w:tcPr>
            <w:tcW w:type="dxa" w:w="1080"/>
          </w:tcPr>
          <w:p>
            <w:r>
              <w:t>Competitors using advanced project management tools</w:t>
            </w:r>
          </w:p>
        </w:tc>
      </w:tr>
    </w:tbl>
    <w:p>
      <w:r>
        <w:t>Focus on Data Analysis and Python → Deliver a comprehensive market analysis report and automate a routine task → Address competitor gaps in market insights and automation.</w:t>
      </w:r>
    </w:p>
    <w:p>
      <w:pPr>
        <w:pStyle w:val="Heading3"/>
      </w:pPr>
      <w:r>
        <w:t>Phase 2: Weeks 5-12 (Strategic Enhancement)</w:t>
      </w:r>
    </w:p>
    <w:p>
      <w:r>
        <w:t>Advanced skills in Financial Modeling and Project Management → Complete a financial model for a new product launch and implement a project management framework → Achieve parity with top competitors in financial planning and project execution.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