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Sudipta Bose -- 0-3 Month Skill Boost Plan</w:t>
      </w:r>
    </w:p>
    <w:p>
      <w:r>
        <w:t>This document outlines the 0-3 month skill upgrade plan for Sudipta Bose,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Sudipta Bose</w:t>
      </w:r>
    </w:p>
    <w:p>
      <w:r/>
      <w:r>
        <w:rPr>
          <w:b/>
        </w:rPr>
        <w:t>Current Role</w:t>
      </w:r>
      <w:r>
        <w:t>: --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Data Analysis, Python, Financial Modeling, Risk Management</w:t>
      </w:r>
    </w:p>
    <w:p>
      <w:r/>
      <w:r>
        <w:rPr>
          <w:b/>
        </w:rPr>
        <w:t>Course Modules</w:t>
      </w:r>
      <w:r>
        <w:t>: 33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Advanced Data Analysis Techniques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Python Libraries (Pandas, NumPy), SQL</w:t>
            </w:r>
          </w:p>
        </w:tc>
        <w:tc>
          <w:tcPr>
            <w:tcW w:type="dxa" w:w="1080"/>
          </w:tcPr>
          <w:p>
            <w:r>
              <w:t>Personalized Learning Path for Sudipta Bose - Module 1: Advanced Data Analysis</w:t>
            </w:r>
          </w:p>
        </w:tc>
        <w:tc>
          <w:tcPr>
            <w:tcW w:type="dxa" w:w="1080"/>
          </w:tcPr>
          <w:p>
            <w:r>
              <w:t>Develop a comprehensive financial report using advanced data analysis techniques</w:t>
            </w:r>
          </w:p>
        </w:tc>
        <w:tc>
          <w:tcPr>
            <w:tcW w:type="dxa" w:w="1080"/>
          </w:tcPr>
          <w:p>
            <w:r>
              <w:t>Enhanced decision-making and financial insights</w:t>
            </w:r>
          </w:p>
        </w:tc>
        <w:tc>
          <w:tcPr>
            <w:tcW w:type="dxa" w:w="1080"/>
          </w:tcPr>
          <w:p>
            <w:r>
              <w:t>Competitor X uses advanced data analysis for strategic planning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Python for Data Science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Python Libraries (SciPy, Scikit-Learn), Jupyter Notebooks</w:t>
            </w:r>
          </w:p>
        </w:tc>
        <w:tc>
          <w:tcPr>
            <w:tcW w:type="dxa" w:w="1080"/>
          </w:tcPr>
          <w:p>
            <w:r>
              <w:t>Personalized Learning Path for Sudipta Bose - Module 2: Python for Data Science</w:t>
            </w:r>
          </w:p>
        </w:tc>
        <w:tc>
          <w:tcPr>
            <w:tcW w:type="dxa" w:w="1080"/>
          </w:tcPr>
          <w:p>
            <w:r>
              <w:t>Create a predictive model for financial risk assessment</w:t>
            </w:r>
          </w:p>
        </w:tc>
        <w:tc>
          <w:tcPr>
            <w:tcW w:type="dxa" w:w="1080"/>
          </w:tcPr>
          <w:p>
            <w:r>
              <w:t>Improved risk management strategies</w:t>
            </w:r>
          </w:p>
        </w:tc>
        <w:tc>
          <w:tcPr>
            <w:tcW w:type="dxa" w:w="1080"/>
          </w:tcPr>
          <w:p>
            <w:r>
              <w:t>Competitor Y employs predictive analytics for risk management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Modeling Best Practices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Excel, VBA, Python</w:t>
            </w:r>
          </w:p>
        </w:tc>
        <w:tc>
          <w:tcPr>
            <w:tcW w:type="dxa" w:w="1080"/>
          </w:tcPr>
          <w:p>
            <w:r>
              <w:t>Personalized Learning Path for Sudipta Bose - Module 3: Financial Modeling</w:t>
            </w:r>
          </w:p>
        </w:tc>
        <w:tc>
          <w:tcPr>
            <w:tcW w:type="dxa" w:w="1080"/>
          </w:tcPr>
          <w:p>
            <w:r>
              <w:t>Develop an automated financial model forecasting tool</w:t>
            </w:r>
          </w:p>
        </w:tc>
        <w:tc>
          <w:tcPr>
            <w:tcW w:type="dxa" w:w="1080"/>
          </w:tcPr>
          <w:p>
            <w:r>
              <w:t>Streamlined financial operations and forecasting</w:t>
            </w:r>
          </w:p>
        </w:tc>
        <w:tc>
          <w:tcPr>
            <w:tcW w:type="dxa" w:w="1080"/>
          </w:tcPr>
          <w:p>
            <w:r>
              <w:t>Competitor Z uses automated financial models for efficiency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Advanced Risk Management Strategies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Risk Management Software (e.g., Palisade, RiskWatch), Statistical Analysis</w:t>
            </w:r>
          </w:p>
        </w:tc>
        <w:tc>
          <w:tcPr>
            <w:tcW w:type="dxa" w:w="1080"/>
          </w:tcPr>
          <w:p>
            <w:r>
              <w:t>Personalized Learning Path for Sudipta Bose - Module 4: Advanced Risk Management</w:t>
            </w:r>
          </w:p>
        </w:tc>
        <w:tc>
          <w:tcPr>
            <w:tcW w:type="dxa" w:w="1080"/>
          </w:tcPr>
          <w:p>
            <w:r>
              <w:t>Conduct a thorough risk assessment and mitigation plan</w:t>
            </w:r>
          </w:p>
        </w:tc>
        <w:tc>
          <w:tcPr>
            <w:tcW w:type="dxa" w:w="1080"/>
          </w:tcPr>
          <w:p>
            <w:r>
              <w:t>Long-term strategic risk management improvement</w:t>
            </w:r>
          </w:p>
        </w:tc>
        <w:tc>
          <w:tcPr>
            <w:tcW w:type="dxa" w:w="1080"/>
          </w:tcPr>
          <w:p>
            <w:r>
              <w:t>Competitor A implements advanced risk strategies for long-term stability</w:t>
            </w:r>
          </w:p>
        </w:tc>
      </w:tr>
    </w:tbl>
    <w:p>
      <w:r>
        <w:t>Focus on Data Analysis and Python → Deliver comprehensive financial reports and predictive models → Address competitor gaps in advanced data analysis and predictive analytics.</w:t>
      </w:r>
    </w:p>
    <w:p>
      <w:pPr>
        <w:pStyle w:val="Heading3"/>
      </w:pPr>
      <w:r>
        <w:t>Phase 2: Weeks 5-12 (Strategic Enhancement)</w:t>
      </w:r>
    </w:p>
    <w:p>
      <w:r>
        <w:t>Advanced skills in Financial Modeling and Risk Management → Complete automated financial model and risk mitigation plans → Achieve parity with top competitors in financial operations and strategic risk management.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 skills selected and skill gap data.</w:t>
      </w:r>
    </w:p>
    <w:p>
      <w:pPr>
        <w:pStyle w:val="ListNumber"/>
      </w:pPr>
      <w:r>
        <w:t>2. Map course chapters to specific skill gaps with priority levels.</w:t>
      </w:r>
    </w:p>
    <w:p>
      <w:pPr>
        <w:pStyle w:val="ListNumber"/>
      </w:pPr>
      <w:r>
        <w:t>3. Create realistic POCs based on their role, existing skills, and competitor benchmarks.</w:t>
      </w:r>
    </w:p>
    <w:p>
      <w:pPr>
        <w:pStyle w:val="ListNumber"/>
      </w:pPr>
      <w:r>
        <w:t>4. Focus on business impact relevant to their company/industry and competitive positioning.</w:t>
      </w:r>
    </w:p>
    <w:p>
      <w:pPr>
        <w:pStyle w:val="ListNumber"/>
      </w:pPr>
      <w:r>
        <w:t>5. Ensure timeline is practical and progressive.</w:t>
      </w:r>
    </w:p>
    <w:p>
      <w:pPr>
        <w:pStyle w:val="ListNumber"/>
      </w:pPr>
      <w:r>
        <w:t>6. Use technical tools and frameworks appropriate for their field.</w:t>
      </w:r>
    </w:p>
    <w:p>
      <w:pPr>
        <w:pStyle w:val="ListNumber"/>
      </w:pPr>
      <w:r>
        <w:t>7. Make POCs specific and measurable with competitive context.</w:t>
      </w:r>
    </w:p>
    <w:p>
      <w:pPr>
        <w:pStyle w:val="ListNumber"/>
      </w:pPr>
      <w:r>
        <w:t>8. Connect learning to direct business value and competitive advantage.</w:t>
      </w:r>
    </w:p>
    <w:p>
      <w:pPr>
        <w:pStyle w:val="ListNumber"/>
      </w:pPr>
      <w:r>
        <w:t>9. Include competitor benchmark information where available.</w:t>
      </w:r>
    </w:p>
    <w:p>
      <w:r>
        <w:t>10. Prioritize critical gaps over nice-to-have skills.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