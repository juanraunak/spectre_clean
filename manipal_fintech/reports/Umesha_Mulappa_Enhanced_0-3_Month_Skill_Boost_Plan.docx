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Umesha Mulappa -- 0-3 Month Skill Boost Plan</w:t>
      </w:r>
    </w:p>
    <w:p>
      <w:r>
        <w:t>This document outlines the 0-3 month skill upgrade plan for Umesha Mulappa,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Umesha Mulappa</w:t>
      </w:r>
    </w:p>
    <w:p>
      <w:r/>
      <w:r>
        <w:rPr>
          <w:b/>
        </w:rPr>
        <w:t>Current Role</w:t>
      </w:r>
      <w:r>
        <w:t>: Vice President &amp; Business Head - Primacy Industries Ltd.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Leadership, Project Management, Business Development, Financial Analysis</w:t>
      </w:r>
    </w:p>
    <w:p>
      <w:r/>
      <w:r>
        <w:rPr>
          <w:b/>
        </w:rPr>
        <w:t>Course Modules</w:t>
      </w:r>
      <w:r>
        <w:t>: 31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Leadership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Advanced leadership frameworks</w:t>
            </w:r>
          </w:p>
        </w:tc>
        <w:tc>
          <w:tcPr>
            <w:tcW w:type="dxa" w:w="1080"/>
          </w:tcPr>
          <w:p>
            <w:r>
              <w:t>Personalized Learning Path for Umesha Mulappa</w:t>
            </w:r>
          </w:p>
        </w:tc>
        <w:tc>
          <w:tcPr>
            <w:tcW w:type="dxa" w:w="1080"/>
          </w:tcPr>
          <w:p>
            <w:r>
              <w:t>Leadership strategy presentation</w:t>
            </w:r>
          </w:p>
        </w:tc>
        <w:tc>
          <w:tcPr>
            <w:tcW w:type="dxa" w:w="1080"/>
          </w:tcPr>
          <w:p>
            <w:r>
              <w:t>Enhanced team performance and engagement</w:t>
            </w:r>
          </w:p>
        </w:tc>
        <w:tc>
          <w:tcPr>
            <w:tcW w:type="dxa" w:w="1080"/>
          </w:tcPr>
          <w:p>
            <w:r>
              <w:t>Google: Leadership training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Agile project management tools</w:t>
            </w:r>
          </w:p>
        </w:tc>
        <w:tc>
          <w:tcPr>
            <w:tcW w:type="dxa" w:w="1080"/>
          </w:tcPr>
          <w:p>
            <w:r>
              <w:t>Personalized Learning Path for Umesha Mulappa</w:t>
            </w:r>
          </w:p>
        </w:tc>
        <w:tc>
          <w:tcPr>
            <w:tcW w:type="dxa" w:w="1080"/>
          </w:tcPr>
          <w:p>
            <w:r>
              <w:t>Project management plan</w:t>
            </w:r>
          </w:p>
        </w:tc>
        <w:tc>
          <w:tcPr>
            <w:tcW w:type="dxa" w:w="1080"/>
          </w:tcPr>
          <w:p>
            <w:r>
              <w:t>Improved project delivery timelines and quality</w:t>
            </w:r>
          </w:p>
        </w:tc>
        <w:tc>
          <w:tcPr>
            <w:tcW w:type="dxa" w:w="1080"/>
          </w:tcPr>
          <w:p>
            <w:r>
              <w:t>Apple: Agile methodologies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Business Development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Market penetration strategies</w:t>
            </w:r>
          </w:p>
        </w:tc>
        <w:tc>
          <w:tcPr>
            <w:tcW w:type="dxa" w:w="1080"/>
          </w:tcPr>
          <w:p>
            <w:r>
              <w:t>Personalized Learning Path for Umesha Mulappa</w:t>
            </w:r>
          </w:p>
        </w:tc>
        <w:tc>
          <w:tcPr>
            <w:tcW w:type="dxa" w:w="1080"/>
          </w:tcPr>
          <w:p>
            <w:r>
              <w:t>Business development strategy</w:t>
            </w:r>
          </w:p>
        </w:tc>
        <w:tc>
          <w:tcPr>
            <w:tcW w:type="dxa" w:w="1080"/>
          </w:tcPr>
          <w:p>
            <w:r>
              <w:t>Increased market share and revenue</w:t>
            </w:r>
          </w:p>
        </w:tc>
        <w:tc>
          <w:tcPr>
            <w:tcW w:type="dxa" w:w="1080"/>
          </w:tcPr>
          <w:p>
            <w:r>
              <w:t>Amazon: Market penetration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Financial modeling and analysis</w:t>
            </w:r>
          </w:p>
        </w:tc>
        <w:tc>
          <w:tcPr>
            <w:tcW w:type="dxa" w:w="1080"/>
          </w:tcPr>
          <w:p>
            <w:r>
              <w:t>Personalized Learning Path for Umesha Mulappa</w:t>
            </w:r>
          </w:p>
        </w:tc>
        <w:tc>
          <w:tcPr>
            <w:tcW w:type="dxa" w:w="1080"/>
          </w:tcPr>
          <w:p>
            <w:r>
              <w:t>Financial performance report</w:t>
            </w:r>
          </w:p>
        </w:tc>
        <w:tc>
          <w:tcPr>
            <w:tcW w:type="dxa" w:w="1080"/>
          </w:tcPr>
          <w:p>
            <w:r>
              <w:t>Better financial decision-making and cost control</w:t>
            </w:r>
          </w:p>
        </w:tc>
        <w:tc>
          <w:tcPr>
            <w:tcW w:type="dxa" w:w="1080"/>
          </w:tcPr>
          <w:p>
            <w:r>
              <w:t>Microsoft: Financial modeling</w:t>
            </w:r>
          </w:p>
        </w:tc>
      </w:tr>
    </w:tbl>
    <w:p>
      <w:r>
        <w:t>Focus on Leadership and Project Management → Deliver leadership strategy presentation and project management plan → Address competitor gaps in team performance and project delivery.</w:t>
      </w:r>
    </w:p>
    <w:p>
      <w:pPr>
        <w:pStyle w:val="Heading3"/>
      </w:pPr>
      <w:r>
        <w:t>Phase 2: Weeks 5-12 (Strategic Enhancement)</w:t>
      </w:r>
    </w:p>
    <w:p>
      <w:r>
        <w:t>Advanced skills in Business Development and Financial Analysis → Complete business development strategy and financial performance report → Achieve parity with top competitors in market penetration and financial decision-making.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data.</w:t>
      </w:r>
    </w:p>
    <w:p>
      <w:pPr>
        <w:pStyle w:val="ListNumber"/>
      </w:pPr>
      <w:r>
        <w:t>2. Map course chapters to specific skill gaps with priority levels.</w:t>
      </w:r>
    </w:p>
    <w:p>
      <w:pPr>
        <w:pStyle w:val="ListNumber"/>
      </w:pPr>
      <w:r>
        <w:t>3. Create realistic POCs based on their role, existing skills, and competitor benchmarks.</w:t>
      </w:r>
    </w:p>
    <w:p>
      <w:pPr>
        <w:pStyle w:val="ListNumber"/>
      </w:pPr>
      <w:r>
        <w:t>4. Focus on business impact relevant to their company/industry and competitive positioning.</w:t>
      </w:r>
    </w:p>
    <w:p>
      <w:pPr>
        <w:pStyle w:val="ListNumber"/>
      </w:pPr>
      <w:r>
        <w:t>5. Ensure timeline is practical and progressive.</w:t>
      </w:r>
    </w:p>
    <w:p>
      <w:pPr>
        <w:pStyle w:val="ListNumber"/>
      </w:pPr>
      <w:r>
        <w:t>6. Use technical tools and frameworks appropriate for their field.</w:t>
      </w:r>
    </w:p>
    <w:p>
      <w:pPr>
        <w:pStyle w:val="ListNumber"/>
      </w:pPr>
      <w:r>
        <w:t>7. Make POCs specific and measurable with competitive context.</w:t>
      </w:r>
    </w:p>
    <w:p>
      <w:pPr>
        <w:pStyle w:val="ListNumber"/>
      </w:pPr>
      <w:r>
        <w:t>8. Connect learning to direct business value and competitive advantage.</w:t>
      </w:r>
    </w:p>
    <w:p>
      <w:pPr>
        <w:pStyle w:val="ListNumber"/>
      </w:pPr>
      <w:r>
        <w:t>9. Include competitor benchmark information where available.</w:t>
      </w:r>
    </w:p>
    <w:p>
      <w:r>
        <w:t>10. Prioritize critical gaps over nice-to-have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